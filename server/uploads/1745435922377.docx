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6150" w14:textId="77777777" w:rsidR="00964966" w:rsidRDefault="00A14838" w:rsidP="00BA4924">
      <w:pPr>
        <w:pStyle w:val="aa"/>
        <w:bidi/>
      </w:pPr>
      <w:r>
        <w:t>קורות חיים</w:t>
      </w:r>
    </w:p>
    <w:p w14:paraId="474F1F71" w14:textId="77777777" w:rsidR="00964966" w:rsidRDefault="00A14838" w:rsidP="00BA4924">
      <w:pPr>
        <w:pStyle w:val="1"/>
        <w:bidi/>
      </w:pPr>
      <w:r>
        <w:t>פרטים אישיים</w:t>
      </w:r>
    </w:p>
    <w:p w14:paraId="417602AD" w14:textId="0CF22B44" w:rsidR="00964966" w:rsidRDefault="00A14838" w:rsidP="00BA4924">
      <w:pPr>
        <w:bidi/>
      </w:pPr>
      <w:r>
        <w:t>שם:</w:t>
      </w:r>
      <w:r>
        <w:rPr>
          <w:rFonts w:hint="cs"/>
          <w:rtl/>
          <w:lang w:bidi="he-IL"/>
        </w:rPr>
        <w:t xml:space="preserve">  שירה שטרן</w:t>
      </w:r>
      <w:r>
        <w:br/>
        <w:t>טלפון:</w:t>
      </w:r>
      <w:r>
        <w:rPr>
          <w:rFonts w:hint="cs"/>
          <w:rtl/>
          <w:lang w:bidi="he-IL"/>
        </w:rPr>
        <w:t xml:space="preserve"> 0583230575</w:t>
      </w:r>
      <w:r>
        <w:br/>
        <w:t>אימייל:</w:t>
      </w:r>
      <w:r w:rsidR="00A053F3">
        <w:t xml:space="preserve"> </w:t>
      </w:r>
      <w:r w:rsidR="00A053F3">
        <w:rPr>
          <w:rFonts w:hint="cs"/>
          <w:rtl/>
          <w:lang w:bidi="he-IL"/>
        </w:rPr>
        <w:t xml:space="preserve">  </w:t>
      </w:r>
      <w:hyperlink r:id="rId6" w:history="1">
        <w:r w:rsidR="00A053F3">
          <w:rPr>
            <w:rStyle w:val="Hyperlink"/>
          </w:rPr>
          <w:t>shiristern@gmail.com</w:t>
        </w:r>
      </w:hyperlink>
      <w:r>
        <w:br/>
        <w:t>עיר מגורים:</w:t>
      </w:r>
      <w:r>
        <w:rPr>
          <w:rFonts w:hint="cs"/>
          <w:rtl/>
          <w:lang w:bidi="he-IL"/>
        </w:rPr>
        <w:t xml:space="preserve"> ירושלים</w:t>
      </w:r>
      <w:r>
        <w:br/>
      </w:r>
      <w:r w:rsidRPr="00A14838">
        <w:t>https://github.com/ShiraSt1</w:t>
      </w:r>
      <w:r>
        <w:rPr>
          <w:lang w:bidi="he-IL"/>
        </w:rPr>
        <w:t>:</w:t>
      </w:r>
      <w:r w:rsidRPr="00A14838">
        <w:t xml:space="preserve"> </w:t>
      </w:r>
      <w:r>
        <w:t xml:space="preserve">GitHub </w:t>
      </w:r>
    </w:p>
    <w:p w14:paraId="67516B68" w14:textId="77777777" w:rsidR="00964966" w:rsidRDefault="00A14838" w:rsidP="00BA4924">
      <w:pPr>
        <w:pStyle w:val="1"/>
        <w:bidi/>
      </w:pPr>
      <w:r>
        <w:t>פרופיל אישי</w:t>
      </w:r>
    </w:p>
    <w:p w14:paraId="39925657" w14:textId="77777777" w:rsidR="00964966" w:rsidRDefault="00A14838" w:rsidP="00BA4924">
      <w:pPr>
        <w:bidi/>
      </w:pPr>
      <w:r>
        <w:t>בוגרת מסלול תכנות, מוכשרת ובעלת יכולות לימוד גבוהות וחשיבה טכנולוגית מעולה. חדורת מטרה, משקיעה, וזריזה מאוד בביצוע משימות. בעלת יכולת גבוהה ללמידה עצמית, גם בתחומים חדשים, עם ניסיון מוכח מהלימודים בהתמודדות עם מבחנים ופרויקטים באופן עצמאי. במקביל, מצטיינת גם בעבודת צוות – כולל עבודה בזוגות, שיתופי פעולה והובלת משימות משותפות. ניחנת באחריות, יצירתיות, ירידה לפרטים ויכולות תקשורת מצוינות. מחפשת להשתלב בתפקיד פיתוח מאתגר בסביבה טכנולוגית מתקדמת.</w:t>
      </w:r>
    </w:p>
    <w:p w14:paraId="3E070E1D" w14:textId="77777777" w:rsidR="00964966" w:rsidRDefault="00A14838" w:rsidP="00BA4924">
      <w:pPr>
        <w:pStyle w:val="1"/>
        <w:bidi/>
      </w:pPr>
      <w:r>
        <w:t>השכלה</w:t>
      </w:r>
    </w:p>
    <w:p w14:paraId="2FB54574" w14:textId="6908A652" w:rsidR="00964966" w:rsidRDefault="00A14838" w:rsidP="00BA4924">
      <w:pPr>
        <w:bidi/>
        <w:rPr>
          <w:rtl/>
          <w:lang w:bidi="he-IL"/>
        </w:rPr>
      </w:pPr>
      <w:r>
        <w:t>סמינר החדש – מסלול תכנות הנדסאים בינה</w:t>
      </w:r>
      <w:r>
        <w:br/>
        <w:t>בהשתתפות תכנית מצוינות אולטרה קוד ובפיקוח מה"ט</w:t>
      </w:r>
      <w:r>
        <w:br/>
        <w:t>תחום הלימודים: פיתוח תוכנה, כולל מבוא לבינה מלאכותית</w:t>
      </w:r>
      <w:r>
        <w:br/>
        <w:t>מועד סיום: יוני–יולי 2025</w:t>
      </w:r>
      <w:r w:rsidR="00BA4924">
        <w:t xml:space="preserve"> )</w:t>
      </w:r>
      <w:r>
        <w:t>צפוי</w:t>
      </w:r>
      <w:r w:rsidR="00BA4924">
        <w:rPr>
          <w:rFonts w:hint="cs"/>
          <w:rtl/>
          <w:lang w:bidi="he-IL"/>
        </w:rPr>
        <w:t>)</w:t>
      </w:r>
    </w:p>
    <w:p w14:paraId="58364197" w14:textId="77777777" w:rsidR="00964966" w:rsidRDefault="00A14838" w:rsidP="00BA4924">
      <w:pPr>
        <w:pStyle w:val="1"/>
        <w:bidi/>
      </w:pPr>
      <w:r>
        <w:t>פרויקטים נבחרים</w:t>
      </w:r>
    </w:p>
    <w:p w14:paraId="347F1E84" w14:textId="77777777" w:rsidR="00964966" w:rsidRDefault="00A14838" w:rsidP="00BA4924">
      <w:pPr>
        <w:pStyle w:val="a0"/>
        <w:bidi/>
      </w:pPr>
      <w:r>
        <w:t>SQL – בניית מסד נתונים: תכנון ובניית מסד נתונים הכולל טבלאות, קשרים בין ישויות, והפקת שאילתות מורכבות לשליפה וניתוח מידע.</w:t>
      </w:r>
    </w:p>
    <w:p w14:paraId="0BC26D92" w14:textId="4DE55829" w:rsidR="00BA4924" w:rsidRDefault="00A14838" w:rsidP="00BA4924">
      <w:pPr>
        <w:pStyle w:val="a0"/>
        <w:bidi/>
      </w:pPr>
      <w:r>
        <w:t>HTML, CSS, JavaScript – אתר למוצרי תינוקות: עיצוב ובניית אתר,</w:t>
      </w:r>
    </w:p>
    <w:p w14:paraId="3CF235AF" w14:textId="232C5C2F" w:rsidR="00964966" w:rsidRDefault="00A14838" w:rsidP="00BA4924">
      <w:pPr>
        <w:pStyle w:val="a0"/>
        <w:bidi/>
      </w:pPr>
      <w:r>
        <w:t xml:space="preserve"> מערכת לקביעת מערכת שעות לימוד בהתאם לתנאים של מורות, כיתות ותחומי הוראה</w:t>
      </w:r>
      <w:r w:rsidR="00BA4924">
        <w:rPr>
          <w:rFonts w:hint="cs"/>
          <w:rtl/>
          <w:lang w:bidi="he-IL"/>
        </w:rPr>
        <w:t xml:space="preserve"> </w:t>
      </w:r>
      <w:r w:rsidR="00BA4924">
        <w:rPr>
          <w:lang w:bidi="he-IL"/>
        </w:rPr>
        <w:t>C#-</w:t>
      </w:r>
    </w:p>
    <w:p w14:paraId="33024488" w14:textId="77777777" w:rsidR="00964966" w:rsidRDefault="00A14838" w:rsidP="00BA4924">
      <w:pPr>
        <w:pStyle w:val="a0"/>
        <w:bidi/>
      </w:pPr>
      <w:r>
        <w:t>React + Node.js – מערכת משימות חינוכית: פיתוח אתר אינטרנט לניהול משימות בין מורות לתלמידות, הכולל העלאת קבצים, עדכון, מחיקה והוספת משימות, עם ממשק משתמש ידידותי וניהול משתמשים.</w:t>
      </w:r>
    </w:p>
    <w:p w14:paraId="790BD398" w14:textId="77777777" w:rsidR="00964966" w:rsidRDefault="00A14838" w:rsidP="00BA4924">
      <w:pPr>
        <w:pStyle w:val="1"/>
        <w:bidi/>
      </w:pPr>
      <w:r>
        <w:t>כישורים טכנולוגיים</w:t>
      </w:r>
    </w:p>
    <w:p w14:paraId="55C16547" w14:textId="7EFF97CD" w:rsidR="00964966" w:rsidRDefault="00A14838" w:rsidP="00BA4924">
      <w:pPr>
        <w:bidi/>
      </w:pPr>
      <w:r>
        <w:t>שפות תכנות: Java, HTML, CSS, JavaScript, React, Node.js, Python, SQL, C#</w:t>
      </w:r>
      <w:r w:rsidR="00BA4924">
        <w:t>,C++,C</w:t>
      </w:r>
      <w:r>
        <w:br/>
        <w:t>כלים: Git</w:t>
      </w:r>
      <w:r>
        <w:br/>
        <w:t>טכנולוגיות: עבודה עם API, פיתוח בענן, בניית ממשקי Web</w:t>
      </w:r>
    </w:p>
    <w:p w14:paraId="775746C1" w14:textId="77777777" w:rsidR="00964966" w:rsidRDefault="00A14838" w:rsidP="00BA4924">
      <w:pPr>
        <w:pStyle w:val="1"/>
        <w:bidi/>
      </w:pPr>
      <w:r>
        <w:lastRenderedPageBreak/>
        <w:t>שפות</w:t>
      </w:r>
    </w:p>
    <w:p w14:paraId="6A4264E1" w14:textId="3B718332" w:rsidR="00964966" w:rsidRDefault="00A14838" w:rsidP="00BA4924">
      <w:pPr>
        <w:bidi/>
        <w:rPr>
          <w:rtl/>
          <w:lang w:bidi="he-IL"/>
        </w:rPr>
      </w:pPr>
      <w:r>
        <w:t>עברית: שפת אם</w:t>
      </w:r>
      <w:r>
        <w:br/>
        <w:t>אנגלית</w:t>
      </w:r>
      <w:r w:rsidR="00BA4924">
        <w:rPr>
          <w:rFonts w:hint="cs"/>
          <w:rtl/>
          <w:lang w:bidi="he-IL"/>
        </w:rPr>
        <w:t>: רמה גבוהה מאוד</w:t>
      </w:r>
    </w:p>
    <w:sectPr w:rsidR="009649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4966"/>
    <w:rsid w:val="00A053F3"/>
    <w:rsid w:val="00A14838"/>
    <w:rsid w:val="00AA1D8D"/>
    <w:rsid w:val="00B47730"/>
    <w:rsid w:val="00BA49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2960D"/>
  <w14:defaultImageDpi w14:val="300"/>
  <w15:docId w15:val="{C205FEE5-3322-4996-8F28-85AEAD2D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Arial" w:hAnsi="Aria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semiHidden/>
    <w:unhideWhenUsed/>
    <w:rsid w:val="00A053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rister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247</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shiri</cp:lastModifiedBy>
  <cp:revision>4</cp:revision>
  <dcterms:created xsi:type="dcterms:W3CDTF">2013-12-23T23:15:00Z</dcterms:created>
  <dcterms:modified xsi:type="dcterms:W3CDTF">2025-04-21T16:51:00Z</dcterms:modified>
  <cp:category/>
</cp:coreProperties>
</file>