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0FDA" w14:textId="77777777" w:rsidR="004E42C0" w:rsidRDefault="00DB4508">
      <w:pPr>
        <w:pStyle w:val="aa"/>
      </w:pPr>
      <w:r>
        <w:t>Resume</w:t>
      </w:r>
    </w:p>
    <w:p w14:paraId="19272239" w14:textId="77777777" w:rsidR="004E42C0" w:rsidRDefault="00DB4508">
      <w:pPr>
        <w:pStyle w:val="1"/>
      </w:pPr>
      <w:r>
        <w:t>Personal Details</w:t>
      </w:r>
    </w:p>
    <w:p w14:paraId="0D589A49" w14:textId="10EAB927" w:rsidR="004E42C0" w:rsidRDefault="00DB4508">
      <w:r>
        <w:t>Name: Shira Stern</w:t>
      </w:r>
      <w:r>
        <w:br/>
        <w:t>Phone: 0583230575</w:t>
      </w:r>
      <w:r>
        <w:br/>
        <w:t xml:space="preserve">Email: </w:t>
      </w:r>
      <w:hyperlink r:id="rId6" w:history="1">
        <w:r w:rsidR="008E7679">
          <w:rPr>
            <w:rStyle w:val="Hyperlink"/>
          </w:rPr>
          <w:t>shiristern@gmail.com</w:t>
        </w:r>
      </w:hyperlink>
      <w:r>
        <w:br/>
        <w:t>City: Jerusalem</w:t>
      </w:r>
      <w:r>
        <w:br/>
        <w:t>GitHub:</w:t>
      </w:r>
      <w:r w:rsidRPr="00DB4508">
        <w:t xml:space="preserve"> https://github.com/ShiraSt1</w:t>
      </w:r>
    </w:p>
    <w:p w14:paraId="1B239121" w14:textId="77777777" w:rsidR="004E42C0" w:rsidRDefault="00DB4508">
      <w:pPr>
        <w:pStyle w:val="1"/>
      </w:pPr>
      <w:r>
        <w:t>Profile</w:t>
      </w:r>
    </w:p>
    <w:p w14:paraId="3E8351B7" w14:textId="77777777" w:rsidR="004E42C0" w:rsidRDefault="00DB4508">
      <w:r>
        <w:t>A talented and highly motivated graduate of a software development program, with strong learning abilities and excellent technological thinking. Goal-oriented, hardworking, and extremely quick in executing tasks. Excels at self-learning, including studying for exams and completing independent projects. Also experienced in teamwork, including pair work and collaborative problem-solving during homework and study sessions. Possesses responsibility, creativity, attention to detail, and strong communication skills. Looking to integrate into a dynamic tech environment in a development role.</w:t>
      </w:r>
    </w:p>
    <w:p w14:paraId="4EE2B232" w14:textId="77777777" w:rsidR="004E42C0" w:rsidRDefault="00DB4508">
      <w:pPr>
        <w:pStyle w:val="1"/>
      </w:pPr>
      <w:r>
        <w:t>Education</w:t>
      </w:r>
    </w:p>
    <w:p w14:paraId="69DB0466" w14:textId="77777777" w:rsidR="004E42C0" w:rsidRDefault="00DB4508">
      <w:r>
        <w:t>Seminar HaHadash – Software Development Engineering Program</w:t>
      </w:r>
      <w:r>
        <w:br/>
        <w:t>Participated in the UltraCode Excellence Program, under the supervision of MAHAT</w:t>
      </w:r>
      <w:r>
        <w:br/>
        <w:t>Field of Study: Software Development, including Introduction to AI</w:t>
      </w:r>
      <w:r>
        <w:br/>
        <w:t>Expected Graduation: June–July 2025</w:t>
      </w:r>
    </w:p>
    <w:p w14:paraId="1244ADE6" w14:textId="77777777" w:rsidR="004E42C0" w:rsidRDefault="00DB4508">
      <w:pPr>
        <w:pStyle w:val="1"/>
      </w:pPr>
      <w:r>
        <w:t>Selected Projects</w:t>
      </w:r>
    </w:p>
    <w:p w14:paraId="6FD01928" w14:textId="77777777" w:rsidR="004E42C0" w:rsidRDefault="00DB4508">
      <w:pPr>
        <w:pStyle w:val="a0"/>
      </w:pPr>
      <w:r>
        <w:t>SQL – Database creation: Designed and built a database with tables, entity relationships, and complex query generation for data analysis.</w:t>
      </w:r>
    </w:p>
    <w:p w14:paraId="1D62141C" w14:textId="7C4EA881" w:rsidR="004E42C0" w:rsidRDefault="00DB4508" w:rsidP="00885B8E">
      <w:pPr>
        <w:pStyle w:val="a0"/>
      </w:pPr>
      <w:r>
        <w:t xml:space="preserve">HTML, CSS, JavaScript – Baby product website: Designed and built a </w:t>
      </w:r>
    </w:p>
    <w:p w14:paraId="56AA4452" w14:textId="70A35F63" w:rsidR="004E42C0" w:rsidRDefault="00DB4508">
      <w:pPr>
        <w:pStyle w:val="a0"/>
      </w:pPr>
      <w:r>
        <w:t>C# – Timetable management system: Developed a scheduling system for classes based on teacher, class, and subject constraints.</w:t>
      </w:r>
    </w:p>
    <w:p w14:paraId="5D0BE8EF" w14:textId="77777777" w:rsidR="004E42C0" w:rsidRDefault="00DB4508">
      <w:pPr>
        <w:pStyle w:val="a0"/>
      </w:pPr>
      <w:r>
        <w:t>React + Node.js – Educational task tracker: Built a task management website for teachers and students with features for file uploads, task editing, deletion, and additions.</w:t>
      </w:r>
    </w:p>
    <w:p w14:paraId="2CF40F4A" w14:textId="77777777" w:rsidR="004E42C0" w:rsidRDefault="00DB4508">
      <w:pPr>
        <w:pStyle w:val="1"/>
      </w:pPr>
      <w:r>
        <w:t>Technical Skills</w:t>
      </w:r>
    </w:p>
    <w:p w14:paraId="29FB4407" w14:textId="4DE81CD4" w:rsidR="004E42C0" w:rsidRDefault="00DB4508">
      <w:r>
        <w:t>Programming Languages: Java, HTML, CSS, JavaScript, React, Node.js, Python, SQL, C#</w:t>
      </w:r>
      <w:r w:rsidR="00885B8E">
        <w:t>,C,C++</w:t>
      </w:r>
      <w:r>
        <w:br/>
      </w:r>
      <w:r>
        <w:lastRenderedPageBreak/>
        <w:t>Tools: Git</w:t>
      </w:r>
      <w:r>
        <w:br/>
        <w:t>Technologies: Cloud, API integration, Web development</w:t>
      </w:r>
    </w:p>
    <w:p w14:paraId="276D9896" w14:textId="77777777" w:rsidR="004E42C0" w:rsidRDefault="00DB4508">
      <w:pPr>
        <w:pStyle w:val="1"/>
      </w:pPr>
      <w:r>
        <w:t>Languages</w:t>
      </w:r>
    </w:p>
    <w:p w14:paraId="32837661" w14:textId="77777777" w:rsidR="004E42C0" w:rsidRDefault="00DB4508">
      <w:r>
        <w:t>Hebrew: Native</w:t>
      </w:r>
      <w:r>
        <w:br/>
        <w:t>English: Native</w:t>
      </w:r>
    </w:p>
    <w:sectPr w:rsidR="004E42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42C0"/>
    <w:rsid w:val="00885B8E"/>
    <w:rsid w:val="008E7679"/>
    <w:rsid w:val="00AA1D8D"/>
    <w:rsid w:val="00B47730"/>
    <w:rsid w:val="00CB0664"/>
    <w:rsid w:val="00DB45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C4AA6"/>
  <w14:defaultImageDpi w14:val="300"/>
  <w15:docId w15:val="{C205FEE5-3322-4996-8F28-85AEAD2D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semiHidden/>
    <w:unhideWhenUsed/>
    <w:rsid w:val="008E7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rister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shiri</cp:lastModifiedBy>
  <cp:revision>4</cp:revision>
  <dcterms:created xsi:type="dcterms:W3CDTF">2013-12-23T23:15:00Z</dcterms:created>
  <dcterms:modified xsi:type="dcterms:W3CDTF">2025-04-21T16:51:00Z</dcterms:modified>
  <cp:category/>
</cp:coreProperties>
</file>